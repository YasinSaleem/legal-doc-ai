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0" w:right="0"/>
        <w:jc w:val="center"/>
      </w:pPr>
      <w:r>
        <w:rPr>
          <w:rFonts w:ascii="Calibri Light" w:hAnsi="Calibri Light"/>
          <w:b/>
          <w:i w:val="0"/>
          <w:sz w:val="32"/>
          <w:u w:val="none"/>
        </w:rPr>
        <w:t>Job Offer Letter</w:t>
      </w:r>
    </w:p>
    <w:p>
      <w:pPr>
        <w:spacing w:line="240" w:lineRule="auto"/>
        <w:ind w:left="0" w:right="0"/>
        <w:jc w:val="both"/>
      </w:pPr>
      <w:r>
        <w:rPr>
          <w:rFonts w:ascii="Times New Roman" w:hAnsi="Times New Roman"/>
          <w:b w:val="0"/>
          <w:i w:val="0"/>
          <w:sz w:val="24"/>
          <w:u w:val="none"/>
        </w:rPr>
        <w:t>Dear Yasin,</w:t>
        <w:br/>
        <w:br/>
        <w:t>We are pleased to offer you the position of AIML intern at Turn2Law Ltd.</w:t>
      </w:r>
    </w:p>
    <w:p>
      <w:pPr>
        <w:spacing w:line="240" w:lineRule="auto"/>
        <w:ind w:left="0" w:right="0"/>
        <w:jc w:val="left"/>
      </w:pPr>
      <w:r>
        <w:rPr>
          <w:rFonts w:ascii="Calibri" w:hAnsi="Calibri"/>
          <w:b/>
          <w:i w:val="0"/>
          <w:sz w:val="28"/>
          <w:u w:val="none"/>
        </w:rPr>
        <w:t>Position Details</w:t>
      </w:r>
    </w:p>
    <w:p>
      <w:pPr>
        <w:spacing w:line="240" w:lineRule="auto"/>
        <w:ind w:left="0" w:right="0"/>
        <w:jc w:val="both"/>
      </w:pPr>
      <w:r>
        <w:rPr>
          <w:rFonts w:ascii="Times New Roman" w:hAnsi="Times New Roman"/>
          <w:b w:val="0"/>
          <w:i w:val="0"/>
          <w:sz w:val="24"/>
          <w:u w:val="none"/>
        </w:rPr>
        <w:t>Your start date will be October 25, 2025 and you will report to the Head of AI Department.</w:t>
      </w:r>
    </w:p>
    <w:p>
      <w:pPr>
        <w:spacing w:line="240" w:lineRule="auto"/>
        <w:ind w:left="0" w:right="0"/>
        <w:jc w:val="left"/>
      </w:pPr>
      <w:r>
        <w:rPr>
          <w:rFonts w:ascii="Calibri" w:hAnsi="Calibri"/>
          <w:b/>
          <w:i w:val="0"/>
          <w:sz w:val="28"/>
          <w:u w:val="none"/>
        </w:rPr>
        <w:t>Compensation</w:t>
      </w:r>
    </w:p>
    <w:p>
      <w:pPr>
        <w:spacing w:line="240" w:lineRule="auto"/>
        <w:ind w:left="0" w:right="0"/>
        <w:jc w:val="both"/>
      </w:pPr>
      <w:r>
        <w:rPr>
          <w:rFonts w:ascii="Times New Roman" w:hAnsi="Times New Roman"/>
          <w:b w:val="0"/>
          <w:i w:val="0"/>
          <w:sz w:val="24"/>
          <w:u w:val="none"/>
        </w:rPr>
        <w:t>Your stipend will be 1000Rs per month. Please note that this is an internship and benefits as outlined in a full-time employee handbook do not apply.</w:t>
      </w:r>
    </w:p>
    <w:p>
      <w:pPr>
        <w:spacing w:line="240" w:lineRule="auto"/>
        <w:ind w:left="0" w:right="0"/>
        <w:jc w:val="left"/>
      </w:pPr>
      <w:r>
        <w:rPr>
          <w:rFonts w:ascii="Calibri" w:hAnsi="Calibri"/>
          <w:b/>
          <w:i w:val="0"/>
          <w:sz w:val="28"/>
          <w:u w:val="none"/>
        </w:rPr>
        <w:t>Acceptance</w:t>
      </w:r>
    </w:p>
    <w:p>
      <w:pPr>
        <w:spacing w:line="240" w:lineRule="auto"/>
        <w:ind w:left="0" w:right="0"/>
        <w:jc w:val="both"/>
      </w:pPr>
      <w:r>
        <w:rPr>
          <w:rFonts w:ascii="Times New Roman" w:hAnsi="Times New Roman"/>
          <w:b w:val="0"/>
          <w:i w:val="0"/>
          <w:sz w:val="24"/>
          <w:u w:val="none"/>
        </w:rPr>
        <w:t>Please sign and return this letter by October 18, 2025 to indicate your acceptance of this offer. This offer is contingent upon successful completion of a background check and verification of your eligibility to work.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</w:tcPr>
          <w:p>
            <w:r>
              <w:t>Disclosing Party:</w:t>
              <w:br/>
              <w:br/>
              <w:br/>
              <w:t>_____________________________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</w:tcPr>
          <w:p>
            <w:r>
              <w:t>Receiving Party:</w:t>
              <w:br/>
              <w:br/>
              <w:br/>
              <w:t>_____________________________</w:t>
            </w:r>
          </w:p>
        </w:tc>
      </w:tr>
      <w:tr>
        <w:tc>
          <w:tcPr>
            <w:tcW w:type="dxa" w:w="8640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t>Date: 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